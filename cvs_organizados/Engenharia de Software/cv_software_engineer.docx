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Desenvolvedor Full Stack com 5 anos de experiência</w:t>
      </w:r>
    </w:p>
    <w:p>
      <w:r>
        <w:t>Experiência Profissional:</w:t>
      </w:r>
    </w:p>
    <w:p>
      <w:r>
        <w:t>- Desenvolvimento de APIs RESTful usando Python e Node.js</w:t>
      </w:r>
    </w:p>
    <w:p>
      <w:r>
        <w:t>- Trabalho com React, JavaScript e TypeScript</w:t>
      </w:r>
    </w:p>
    <w:p>
      <w:r>
        <w:t>- Experiência com Docker, AWS e DevOps</w:t>
      </w:r>
    </w:p>
    <w:p>
      <w:r>
        <w:t>- Conhecimento em SQL e MongoDB</w:t>
      </w:r>
    </w:p>
    <w:p>
      <w:r>
        <w:t>Formação: Bacharel em Ciência da Computação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